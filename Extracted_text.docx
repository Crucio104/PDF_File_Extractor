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ACSAI, Calculus Unit 1 a.a. 2021 /22 - January 21st 2022- Prof. Nadia Ansini B</w:t>
        <w:br/>
        <w:t>First name: Last name: Matricola:</w:t>
        <w:br/>
        <w:t>Exercise 1 Using the following Taylor Polynomial expansions at x=0</w:t>
        <w:br/>
        <w:t>cosx=nX</w:t>
        <w:br/>
        <w:t>h=0(1)hx2h</w:t>
        <w:br/>
        <w:t>(2h)!+o(x2n+1);</w:t>
        <w:br/>
        <w:t>sinx=nX</w:t>
        <w:br/>
        <w:t>h=0(1)hx2h+1</w:t>
        <w:br/>
        <w:t>(2h+1)!+o(x2n+2);</w:t>
        <w:br/>
        <w:t>ex=nX</w:t>
        <w:br/>
        <w:t>h=0xh</w:t>
        <w:br/>
        <w:t>h!+o(xn)</w:t>
        <w:br/>
        <w:t>compute the following limit</w:t>
        <w:br/>
        <w:t>lim</w:t>
        <w:br/>
        <w:t>x!0cosx2ex</w:t>
        <w:br/>
        <w:t>sin(x):</w:t>
        <w:br/>
        <w:t>Exercise 2 Solve the following inequalities and write in terms of intervals</w:t>
        <w:br/>
        <w:t>(a) x22x+22x1 ,</w:t>
        <w:br/>
        <w:t>(b)p</w:t>
        <w:br/>
        <w:t>x29x&gt;x4 ,</w:t>
        <w:br/>
        <w:t>(c) (2 x1)j3x+1j.</w:t>
        <w:br/>
        <w:t>(d) Using the properties of the logarithm (and rearranging the terms...) solve the following inequality log 62x&lt;log 2x+1,</w:t>
        <w:br/>
        <w:t>2</w:t>
        <w:br/>
        <w:t>Exercise 3 Given the function</w:t>
        <w:br/>
        <w:t>f(x)=3p</w:t>
        <w:br/>
        <w:t>3+x1</w:t>
        <w:br/>
        <w:t>1. ﬁnd the domain of f, symmetries and study the sign of f;</w:t>
        <w:br/>
        <w:t>2. ﬁnd the continuity and di erentiability set and precise the type of discontinuities and non-di erentiability points (if</w:t>
        <w:br/>
        <w:t>there exist), asymptotes;</w:t>
        <w:br/>
        <w:t>3. ﬁnd maximum, minimum and ﬂex points (if there exist);</w:t>
        <w:br/>
        <w:t>4. intervals of monotonicity of the function fand the derivative f0, intervals of convexity and concavity;</w:t>
        <w:br/>
        <w:t>5. draw the rough graph.</w:t>
        <w:br/>
        <w:t>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